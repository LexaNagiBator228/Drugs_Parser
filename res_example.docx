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ліків</w:t>
      </w:r>
    </w:p>
    <w:p>
      <w:pPr>
        <w:pStyle w:val="Heading3"/>
      </w:pPr>
      <w:r>
        <w:t>гидозепам/гидазепам/гідазепам 5 разів</w:t>
      </w:r>
    </w:p>
    <w:p>
      <w:pPr>
        <w:pStyle w:val="ListBullet"/>
      </w:pPr>
      <w:r>
        <w:t>гідазепам</w:t>
        <w:tab/>
        <w:tab/>
        <w:t>, попросили 1 разів</w:t>
      </w:r>
    </w:p>
    <w:p>
      <w:pPr>
        <w:pStyle w:val="ListBullet"/>
      </w:pPr>
      <w:r>
        <w:t>гидазепам 0,02 1 уп</w:t>
        <w:tab/>
        <w:tab/>
        <w:t>, попросили 1 разів</w:t>
      </w:r>
    </w:p>
    <w:p>
      <w:pPr>
        <w:pStyle w:val="ListBullet"/>
      </w:pPr>
      <w:r>
        <w:t>гидазепам</w:t>
        <w:tab/>
        <w:tab/>
        <w:t>, попросили 1 разів</w:t>
      </w:r>
    </w:p>
    <w:p>
      <w:pPr>
        <w:pStyle w:val="ListBullet"/>
      </w:pPr>
      <w:r>
        <w:t>гидазепам 5мг</w:t>
        <w:tab/>
        <w:tab/>
        <w:t>, попросили 1 разів</w:t>
      </w:r>
    </w:p>
    <w:p>
      <w:pPr>
        <w:pStyle w:val="ListBullet"/>
      </w:pPr>
      <w:r>
        <w:t>гидозепам 40т</w:t>
        <w:tab/>
        <w:tab/>
        <w:t>, попросили 1 разів</w:t>
      </w:r>
    </w:p>
    <w:p>
      <w:pPr>
        <w:pStyle w:val="Heading3"/>
      </w:pPr>
      <w:r>
        <w:t>кетанов 4 разів</w:t>
      </w:r>
    </w:p>
    <w:p>
      <w:pPr>
        <w:pStyle w:val="ListBullet"/>
      </w:pPr>
      <w:r>
        <w:t>кетанов</w:t>
        <w:tab/>
        <w:tab/>
        <w:t>, попросили 3 разів</w:t>
      </w:r>
    </w:p>
    <w:p>
      <w:pPr>
        <w:pStyle w:val="ListBullet"/>
      </w:pPr>
      <w:r>
        <w:t>кетанов 20т</w:t>
        <w:tab/>
        <w:tab/>
        <w:t>, попросили 1 разів</w:t>
      </w:r>
    </w:p>
    <w:p>
      <w:pPr>
        <w:pStyle w:val="Heading3"/>
      </w:pPr>
      <w:r>
        <w:t>нурофен 4 разів</w:t>
      </w:r>
    </w:p>
    <w:p>
      <w:pPr>
        <w:pStyle w:val="ListBullet"/>
      </w:pPr>
      <w:r>
        <w:t>нурофен</w:t>
        <w:tab/>
        <w:tab/>
        <w:t>, попросили 4 разів</w:t>
      </w:r>
    </w:p>
    <w:p>
      <w:pPr>
        <w:pStyle w:val="Heading3"/>
      </w:pPr>
      <w:r>
        <w:t>дексалгін/дексалгин 4 разів</w:t>
      </w:r>
    </w:p>
    <w:p>
      <w:pPr>
        <w:pStyle w:val="ListBullet"/>
      </w:pPr>
      <w:r>
        <w:t>дексалгін</w:t>
        <w:tab/>
        <w:tab/>
        <w:t>, попросили 2 разів</w:t>
      </w:r>
    </w:p>
    <w:p>
      <w:pPr>
        <w:pStyle w:val="ListBullet"/>
      </w:pPr>
      <w:r>
        <w:t>дексалгин</w:t>
        <w:tab/>
        <w:tab/>
        <w:t>, попросили 1 разів</w:t>
      </w:r>
    </w:p>
    <w:p>
      <w:pPr>
        <w:pStyle w:val="ListBullet"/>
      </w:pPr>
      <w:r>
        <w:t>дексалгин 20т</w:t>
        <w:tab/>
        <w:tab/>
        <w:t>, попросили 1 разів</w:t>
      </w:r>
    </w:p>
    <w:p>
      <w:pPr>
        <w:pStyle w:val="Heading3"/>
      </w:pPr>
      <w:r>
        <w:t>анальгін 3 разів</w:t>
      </w:r>
    </w:p>
    <w:p>
      <w:pPr>
        <w:pStyle w:val="ListBullet"/>
      </w:pPr>
      <w:r>
        <w:t>анальгін</w:t>
        <w:tab/>
        <w:tab/>
        <w:t>, попросили 2 разів</w:t>
      </w:r>
    </w:p>
    <w:p>
      <w:pPr>
        <w:pStyle w:val="ListBullet"/>
      </w:pPr>
      <w:r>
        <w:t>анальгін 10</w:t>
        <w:tab/>
        <w:tab/>
        <w:t>, попросили 1 разів</w:t>
      </w:r>
    </w:p>
    <w:p>
      <w:pPr>
        <w:pStyle w:val="Heading3"/>
      </w:pPr>
      <w:r>
        <w:t>корвалол 3 разів</w:t>
      </w:r>
    </w:p>
    <w:p>
      <w:pPr>
        <w:pStyle w:val="ListBullet"/>
      </w:pPr>
      <w:r>
        <w:t>корвалол</w:t>
        <w:tab/>
        <w:tab/>
        <w:t>, попросили 3 разів</w:t>
      </w:r>
    </w:p>
    <w:p>
      <w:pPr>
        <w:pStyle w:val="Heading3"/>
      </w:pPr>
      <w:r>
        <w:t>ношпа 3 разів</w:t>
      </w:r>
    </w:p>
    <w:p>
      <w:pPr>
        <w:pStyle w:val="ListBullet"/>
      </w:pPr>
      <w:r>
        <w:t>ношпа</w:t>
        <w:tab/>
        <w:tab/>
        <w:t>, попросили 2 разів</w:t>
      </w:r>
    </w:p>
    <w:p>
      <w:pPr>
        <w:pStyle w:val="ListBullet"/>
      </w:pPr>
      <w:r>
        <w:t>ношпа 3 уп</w:t>
        <w:tab/>
        <w:tab/>
        <w:t>, попросили 1 разів</w:t>
      </w:r>
    </w:p>
    <w:p>
      <w:pPr>
        <w:pStyle w:val="Heading3"/>
      </w:pPr>
      <w:r>
        <w:t>парацетамол 3 разів</w:t>
      </w:r>
    </w:p>
    <w:p>
      <w:pPr>
        <w:pStyle w:val="ListBullet"/>
      </w:pPr>
      <w:r>
        <w:t>парацетамол</w:t>
        <w:tab/>
        <w:tab/>
        <w:t>, попросили 3 разів</w:t>
      </w:r>
    </w:p>
    <w:p>
      <w:pPr>
        <w:pStyle w:val="Heading3"/>
      </w:pPr>
      <w:r>
        <w:t>аспірин кардіо/аспірин кардио 3 разів</w:t>
      </w:r>
    </w:p>
    <w:p>
      <w:pPr>
        <w:pStyle w:val="ListBullet"/>
      </w:pPr>
      <w:r>
        <w:t>аспірин кардіо</w:t>
        <w:tab/>
        <w:tab/>
        <w:t>, попросили 1 разів</w:t>
      </w:r>
    </w:p>
    <w:p>
      <w:pPr>
        <w:pStyle w:val="ListBullet"/>
      </w:pPr>
      <w:r>
        <w:t>аспірин кардіо 100 мг</w:t>
        <w:tab/>
        <w:tab/>
        <w:t>, попросили 1 разів</w:t>
      </w:r>
    </w:p>
    <w:p>
      <w:pPr>
        <w:pStyle w:val="ListBullet"/>
      </w:pPr>
      <w:r>
        <w:t>аспірин кардио</w:t>
        <w:tab/>
        <w:tab/>
        <w:t>, попросили 1 разів</w:t>
      </w:r>
    </w:p>
    <w:p>
      <w:pPr>
        <w:pStyle w:val="Heading3"/>
      </w:pPr>
      <w:r>
        <w:t>клопідогрел-тева/клопідогрель 3 разів</w:t>
      </w:r>
    </w:p>
    <w:p>
      <w:pPr>
        <w:pStyle w:val="ListBullet"/>
      </w:pPr>
      <w:r>
        <w:t>клопідогрель 75</w:t>
        <w:tab/>
        <w:tab/>
        <w:t>, попросили 2 разів</w:t>
      </w:r>
    </w:p>
    <w:p>
      <w:pPr>
        <w:pStyle w:val="ListBullet"/>
      </w:pPr>
      <w:r>
        <w:t>клопідогрел-тева 75 мг</w:t>
        <w:tab/>
        <w:tab/>
        <w:t>, попросили 1 разів</w:t>
      </w:r>
    </w:p>
    <w:p>
      <w:pPr>
        <w:pStyle w:val="Heading3"/>
      </w:pPr>
      <w:r>
        <w:t>амізон 2 разів</w:t>
      </w:r>
    </w:p>
    <w:p>
      <w:pPr>
        <w:pStyle w:val="ListBullet"/>
      </w:pPr>
      <w:r>
        <w:t>амізон</w:t>
        <w:tab/>
        <w:tab/>
        <w:t>, попросили 2 разів</w:t>
      </w:r>
    </w:p>
    <w:p>
      <w:pPr>
        <w:pStyle w:val="Heading3"/>
      </w:pPr>
      <w:r>
        <w:t>дексаметазон 2 разів</w:t>
      </w:r>
    </w:p>
    <w:p>
      <w:pPr>
        <w:pStyle w:val="ListBullet"/>
      </w:pPr>
      <w:r>
        <w:t>дексаметазон</w:t>
        <w:tab/>
        <w:tab/>
        <w:t>, попросили 2 разів</w:t>
      </w:r>
    </w:p>
    <w:p>
      <w:pPr>
        <w:pStyle w:val="Heading3"/>
      </w:pPr>
      <w:r>
        <w:t>ипотропиум интерикс 2 разів</w:t>
      </w:r>
    </w:p>
    <w:p>
      <w:pPr>
        <w:pStyle w:val="ListBullet"/>
      </w:pPr>
      <w:r>
        <w:t>ипотропиум интерикс</w:t>
        <w:tab/>
        <w:tab/>
        <w:t>, попросили 2 разів</w:t>
      </w:r>
    </w:p>
    <w:p>
      <w:pPr>
        <w:pStyle w:val="Heading3"/>
      </w:pPr>
      <w:r>
        <w:t>корвалмент 2 разів</w:t>
      </w:r>
    </w:p>
    <w:p>
      <w:pPr>
        <w:pStyle w:val="ListBullet"/>
      </w:pPr>
      <w:r>
        <w:t>корвалмент</w:t>
        <w:tab/>
        <w:tab/>
        <w:t>, попросили 2 разів</w:t>
      </w:r>
    </w:p>
    <w:p>
      <w:pPr>
        <w:pStyle w:val="Heading3"/>
      </w:pPr>
      <w:r>
        <w:t>метформин тева 2 разів</w:t>
      </w:r>
    </w:p>
    <w:p>
      <w:pPr>
        <w:pStyle w:val="ListBullet"/>
      </w:pPr>
      <w:r>
        <w:t>метформин тева 100</w:t>
        <w:tab/>
        <w:tab/>
        <w:t>, попросили 2 разів</w:t>
      </w:r>
    </w:p>
    <w:p>
      <w:pPr>
        <w:pStyle w:val="Heading3"/>
      </w:pPr>
      <w:r>
        <w:t>небилет 2 разів</w:t>
      </w:r>
    </w:p>
    <w:p>
      <w:pPr>
        <w:pStyle w:val="ListBullet"/>
      </w:pPr>
      <w:r>
        <w:t>небилет 5 мл</w:t>
        <w:tab/>
        <w:tab/>
        <w:t>, попросили 2 разів</w:t>
      </w:r>
    </w:p>
    <w:p>
      <w:pPr>
        <w:pStyle w:val="Heading3"/>
      </w:pPr>
      <w:r>
        <w:t>омепразол 2 разів</w:t>
      </w:r>
    </w:p>
    <w:p>
      <w:pPr>
        <w:pStyle w:val="ListBullet"/>
      </w:pPr>
      <w:r>
        <w:t>омепразол амп</w:t>
        <w:tab/>
        <w:tab/>
        <w:t>, попросили 1 разів</w:t>
      </w:r>
    </w:p>
    <w:p>
      <w:pPr>
        <w:pStyle w:val="ListBullet"/>
      </w:pPr>
      <w:r>
        <w:t>омепразол 40 мг</w:t>
        <w:tab/>
        <w:tab/>
        <w:t>, попросили 1 разів</w:t>
      </w:r>
    </w:p>
    <w:p>
      <w:pPr>
        <w:pStyle w:val="Heading3"/>
      </w:pPr>
      <w:r>
        <w:t>пелюшки 2 разів</w:t>
      </w:r>
    </w:p>
    <w:p>
      <w:pPr>
        <w:pStyle w:val="ListBullet"/>
      </w:pPr>
      <w:r>
        <w:t>пелюшки</w:t>
        <w:tab/>
        <w:tab/>
        <w:t>, попросили 2 разів</w:t>
      </w:r>
    </w:p>
    <w:p>
      <w:pPr>
        <w:pStyle w:val="Heading3"/>
      </w:pPr>
      <w:r>
        <w:t>сиретид 2 разів</w:t>
      </w:r>
    </w:p>
    <w:p>
      <w:pPr>
        <w:pStyle w:val="ListBullet"/>
      </w:pPr>
      <w:r>
        <w:t>сиретид 250</w:t>
        <w:tab/>
        <w:tab/>
        <w:t>, попросили 2 разів</w:t>
      </w:r>
    </w:p>
    <w:p>
      <w:pPr>
        <w:pStyle w:val="Heading3"/>
      </w:pPr>
      <w:r>
        <w:t>телмисартан 2 разів</w:t>
      </w:r>
    </w:p>
    <w:p>
      <w:pPr>
        <w:pStyle w:val="ListBullet"/>
      </w:pPr>
      <w:r>
        <w:t>телмисартан 80</w:t>
        <w:tab/>
        <w:tab/>
        <w:t>, попросили 2 разів</w:t>
      </w:r>
    </w:p>
    <w:p>
      <w:pPr>
        <w:pStyle w:val="Heading3"/>
      </w:pPr>
      <w:r>
        <w:t>фониган 2 разів</w:t>
      </w:r>
    </w:p>
    <w:p>
      <w:pPr>
        <w:pStyle w:val="ListBullet"/>
      </w:pPr>
      <w:r>
        <w:t>фониган</w:t>
        <w:tab/>
        <w:tab/>
        <w:t>, попросили 2 разів</w:t>
      </w:r>
    </w:p>
    <w:p>
      <w:pPr>
        <w:pStyle w:val="Heading3"/>
      </w:pPr>
      <w:r>
        <w:t>ібупрофен 2 разів</w:t>
      </w:r>
    </w:p>
    <w:p>
      <w:pPr>
        <w:pStyle w:val="ListBullet"/>
      </w:pPr>
      <w:r>
        <w:t>ібупрофен</w:t>
        <w:tab/>
        <w:tab/>
        <w:t>, попросили 1 разів</w:t>
      </w:r>
    </w:p>
    <w:p>
      <w:pPr>
        <w:pStyle w:val="ListBullet"/>
      </w:pPr>
      <w:r>
        <w:t>ібупрофен 600 - 2 уп</w:t>
        <w:tab/>
        <w:tab/>
        <w:t>, попросили 1 разів</w:t>
      </w:r>
    </w:p>
    <w:p>
      <w:pPr>
        <w:pStyle w:val="Heading3"/>
      </w:pPr>
      <w:r>
        <w:t>індопен 2 разів</w:t>
      </w:r>
    </w:p>
    <w:p>
      <w:pPr>
        <w:pStyle w:val="ListBullet"/>
      </w:pPr>
      <w:r>
        <w:t>індопен 2 мл</w:t>
        <w:tab/>
        <w:tab/>
        <w:t>, попросили 2 разів</w:t>
      </w:r>
    </w:p>
    <w:p>
      <w:pPr>
        <w:pStyle w:val="Heading3"/>
      </w:pPr>
      <w:r>
        <w:t>вальсикор/вальсакор 2 разів</w:t>
      </w:r>
    </w:p>
    <w:p>
      <w:pPr>
        <w:pStyle w:val="ListBullet"/>
      </w:pPr>
      <w:r>
        <w:t>вальсикор</w:t>
        <w:tab/>
        <w:tab/>
        <w:t>, попросили 1 разів</w:t>
      </w:r>
    </w:p>
    <w:p>
      <w:pPr>
        <w:pStyle w:val="ListBullet"/>
      </w:pPr>
      <w:r>
        <w:t>вальсакор 160</w:t>
        <w:tab/>
        <w:tab/>
        <w:t>, попросили 1 разів</w:t>
      </w:r>
    </w:p>
    <w:p>
      <w:pPr>
        <w:pStyle w:val="Heading3"/>
      </w:pPr>
      <w:r>
        <w:t>димедрол10/димедрол 2 разів</w:t>
      </w:r>
    </w:p>
    <w:p>
      <w:pPr>
        <w:pStyle w:val="ListBullet"/>
      </w:pPr>
      <w:r>
        <w:t>димедрол10</w:t>
        <w:tab/>
        <w:tab/>
        <w:t>, попросили 1 разів</w:t>
      </w:r>
    </w:p>
    <w:p>
      <w:pPr>
        <w:pStyle w:val="ListBullet"/>
      </w:pPr>
      <w:r>
        <w:t>димедрол</w:t>
        <w:tab/>
        <w:tab/>
        <w:t>, попросили 1 разів</w:t>
      </w:r>
    </w:p>
    <w:p>
      <w:pPr>
        <w:pStyle w:val="Heading3"/>
      </w:pPr>
      <w:r>
        <w:t>еналаприл-10/еналаприл 2 разів</w:t>
      </w:r>
    </w:p>
    <w:p>
      <w:pPr>
        <w:pStyle w:val="ListBullet"/>
      </w:pPr>
      <w:r>
        <w:t>еналаприл-10</w:t>
        <w:tab/>
        <w:tab/>
        <w:t>, попросили 1 разів</w:t>
      </w:r>
    </w:p>
    <w:p>
      <w:pPr>
        <w:pStyle w:val="ListBullet"/>
      </w:pPr>
      <w:r>
        <w:t>еналаприл дозування - 10</w:t>
        <w:tab/>
        <w:tab/>
        <w:t>, попросили 1 разів</w:t>
      </w:r>
    </w:p>
    <w:p>
      <w:pPr>
        <w:pStyle w:val="Heading3"/>
      </w:pPr>
      <w:r>
        <w:t>кветерон/кветирон 2 разів</w:t>
      </w:r>
    </w:p>
    <w:p>
      <w:pPr>
        <w:pStyle w:val="ListBullet"/>
      </w:pPr>
      <w:r>
        <w:t>кветерон 25мг</w:t>
        <w:tab/>
        <w:tab/>
        <w:t>, попросили 1 разів</w:t>
      </w:r>
    </w:p>
    <w:p>
      <w:pPr>
        <w:pStyle w:val="ListBullet"/>
      </w:pPr>
      <w:r>
        <w:t>кветирон 100мг 90т</w:t>
        <w:tab/>
        <w:tab/>
        <w:t>, попросили 1 разів</w:t>
      </w:r>
    </w:p>
    <w:p>
      <w:pPr>
        <w:pStyle w:val="Heading3"/>
      </w:pPr>
      <w:r>
        <w:t>левомиколь мазь/левомиколь 2 разів</w:t>
      </w:r>
    </w:p>
    <w:p>
      <w:pPr>
        <w:pStyle w:val="ListBullet"/>
      </w:pPr>
      <w:r>
        <w:t>левомиколь мазь</w:t>
        <w:tab/>
        <w:tab/>
        <w:t>, попросили 1 разів</w:t>
      </w:r>
    </w:p>
    <w:p>
      <w:pPr>
        <w:pStyle w:val="ListBullet"/>
      </w:pPr>
      <w:r>
        <w:t>левомиколь 6шт</w:t>
        <w:tab/>
        <w:tab/>
        <w:t>, попросили 1 разів</w:t>
      </w:r>
    </w:p>
    <w:p>
      <w:pPr>
        <w:pStyle w:val="Heading3"/>
      </w:pPr>
      <w:r>
        <w:t>лейкопластр/лейкопластырь 2 разів</w:t>
      </w:r>
    </w:p>
    <w:p>
      <w:pPr>
        <w:pStyle w:val="ListBullet"/>
      </w:pPr>
      <w:r>
        <w:t>лейкопластр</w:t>
        <w:tab/>
        <w:tab/>
        <w:t>, попросили 1 разів</w:t>
      </w:r>
    </w:p>
    <w:p>
      <w:pPr>
        <w:pStyle w:val="ListBullet"/>
      </w:pPr>
      <w:r>
        <w:t>лейкопластырь</w:t>
        <w:tab/>
        <w:tab/>
        <w:t>, попросили 1 разів</w:t>
      </w:r>
    </w:p>
    <w:p>
      <w:pPr>
        <w:pStyle w:val="Heading3"/>
      </w:pPr>
      <w:r>
        <w:t>магникор/магнікор 2 разів</w:t>
      </w:r>
    </w:p>
    <w:p>
      <w:pPr>
        <w:pStyle w:val="ListBullet"/>
      </w:pPr>
      <w:r>
        <w:t>магникор</w:t>
        <w:tab/>
        <w:tab/>
        <w:t>, попросили 1 разів</w:t>
      </w:r>
    </w:p>
    <w:p>
      <w:pPr>
        <w:pStyle w:val="ListBullet"/>
      </w:pPr>
      <w:r>
        <w:t>магнікор</w:t>
        <w:tab/>
        <w:tab/>
        <w:t>, попросили 1 разів</w:t>
      </w:r>
    </w:p>
    <w:p>
      <w:pPr>
        <w:pStyle w:val="Heading3"/>
      </w:pPr>
      <w:r>
        <w:t>метадин/метамин 2 разів</w:t>
      </w:r>
    </w:p>
    <w:p>
      <w:pPr>
        <w:pStyle w:val="ListBullet"/>
      </w:pPr>
      <w:r>
        <w:t>метадин</w:t>
        <w:tab/>
        <w:tab/>
        <w:t>, попросили 1 разів</w:t>
      </w:r>
    </w:p>
    <w:p>
      <w:pPr>
        <w:pStyle w:val="ListBullet"/>
      </w:pPr>
      <w:r>
        <w:t>метамин</w:t>
        <w:tab/>
        <w:tab/>
        <w:t>, попросили 1 разів</w:t>
      </w:r>
    </w:p>
    <w:p>
      <w:pPr>
        <w:pStyle w:val="Heading3"/>
      </w:pPr>
      <w:r>
        <w:t>отривін/отривин 2 разів</w:t>
      </w:r>
    </w:p>
    <w:p>
      <w:pPr>
        <w:pStyle w:val="ListBullet"/>
      </w:pPr>
      <w:r>
        <w:t>отривін</w:t>
        <w:tab/>
        <w:tab/>
        <w:t>, попросили 1 разів</w:t>
      </w:r>
    </w:p>
    <w:p>
      <w:pPr>
        <w:pStyle w:val="ListBullet"/>
      </w:pPr>
      <w:r>
        <w:t>отривин</w:t>
        <w:tab/>
        <w:tab/>
        <w:t>, попросили 1 разів</w:t>
      </w:r>
    </w:p>
    <w:p>
      <w:pPr>
        <w:pStyle w:val="Heading3"/>
      </w:pPr>
      <w:r>
        <w:t>адреналін 1 разів</w:t>
      </w:r>
    </w:p>
    <w:p>
      <w:pPr>
        <w:pStyle w:val="ListBullet"/>
      </w:pPr>
      <w:r>
        <w:t>адреналін</w:t>
        <w:tab/>
        <w:tab/>
        <w:t>, попросили 1 разів</w:t>
      </w:r>
    </w:p>
    <w:p>
      <w:pPr>
        <w:pStyle w:val="Heading3"/>
      </w:pPr>
      <w:r>
        <w:t>азитроміцин 1 разів</w:t>
      </w:r>
    </w:p>
    <w:p>
      <w:pPr>
        <w:pStyle w:val="ListBullet"/>
      </w:pPr>
      <w:r>
        <w:t>азитроміцин</w:t>
        <w:tab/>
        <w:tab/>
        <w:t>, попросили 1 разів</w:t>
      </w:r>
    </w:p>
    <w:p>
      <w:pPr>
        <w:pStyle w:val="Heading3"/>
      </w:pPr>
      <w:r>
        <w:t>азицин 1 разів</w:t>
      </w:r>
    </w:p>
    <w:p>
      <w:pPr>
        <w:pStyle w:val="ListBullet"/>
      </w:pPr>
      <w:r>
        <w:t>азицин</w:t>
        <w:tab/>
        <w:tab/>
        <w:t>, попросили 1 разів</w:t>
      </w:r>
    </w:p>
    <w:p>
      <w:pPr>
        <w:pStyle w:val="Heading3"/>
      </w:pPr>
      <w:r>
        <w:t>альмагель 1 разів</w:t>
      </w:r>
    </w:p>
    <w:p>
      <w:pPr>
        <w:pStyle w:val="ListBullet"/>
      </w:pPr>
      <w:r>
        <w:t>альмагель</w:t>
        <w:tab/>
        <w:tab/>
        <w:t>, попросили 1 разів</w:t>
      </w:r>
    </w:p>
    <w:p>
      <w:pPr>
        <w:pStyle w:val="Heading3"/>
      </w:pPr>
      <w:r>
        <w:t>амброксол 1 разів</w:t>
      </w:r>
    </w:p>
    <w:p>
      <w:pPr>
        <w:pStyle w:val="ListBullet"/>
      </w:pPr>
      <w:r>
        <w:t>амброксол</w:t>
        <w:tab/>
        <w:tab/>
        <w:t>, попросили 1 разів</w:t>
      </w:r>
    </w:p>
    <w:p>
      <w:pPr>
        <w:pStyle w:val="Heading3"/>
      </w:pPr>
      <w:r>
        <w:t>аминовен 1 разів</w:t>
      </w:r>
    </w:p>
    <w:p>
      <w:pPr>
        <w:pStyle w:val="ListBullet"/>
      </w:pPr>
      <w:r>
        <w:t>аминовен</w:t>
        <w:tab/>
        <w:tab/>
        <w:t>, попросили 1 разів</w:t>
      </w:r>
    </w:p>
    <w:p>
      <w:pPr>
        <w:pStyle w:val="Heading3"/>
      </w:pPr>
      <w:r>
        <w:t>аспірин 1 разів</w:t>
      </w:r>
    </w:p>
    <w:p>
      <w:pPr>
        <w:pStyle w:val="ListBullet"/>
      </w:pPr>
      <w:r>
        <w:t>аспірин</w:t>
        <w:tab/>
        <w:tab/>
        <w:t>, попросили 1 разів</w:t>
      </w:r>
    </w:p>
    <w:p>
      <w:pPr>
        <w:pStyle w:val="Heading3"/>
      </w:pPr>
      <w:r>
        <w:t>атакс 1 разів</w:t>
      </w:r>
    </w:p>
    <w:p>
      <w:pPr>
        <w:pStyle w:val="ListBullet"/>
      </w:pPr>
      <w:r>
        <w:t>атакс</w:t>
        <w:tab/>
        <w:tab/>
        <w:t>, попросили 1 разів</w:t>
      </w:r>
    </w:p>
    <w:p>
      <w:pPr>
        <w:pStyle w:val="Heading3"/>
      </w:pPr>
      <w:r>
        <w:t>атарвакор 1 разів</w:t>
      </w:r>
    </w:p>
    <w:p>
      <w:pPr>
        <w:pStyle w:val="ListBullet"/>
      </w:pPr>
      <w:r>
        <w:t>атарвакор 40мг</w:t>
        <w:tab/>
        <w:tab/>
        <w:t>, попросили 1 разів</w:t>
      </w:r>
    </w:p>
    <w:p>
      <w:pPr>
        <w:pStyle w:val="Heading3"/>
      </w:pPr>
      <w:r>
        <w:t>бинты 1 разів</w:t>
      </w:r>
    </w:p>
    <w:p>
      <w:pPr>
        <w:pStyle w:val="ListBullet"/>
      </w:pPr>
      <w:r>
        <w:t>бинты</w:t>
        <w:tab/>
        <w:tab/>
        <w:t>, попросили 1 разів</w:t>
      </w:r>
    </w:p>
    <w:p>
      <w:pPr>
        <w:pStyle w:val="Heading3"/>
      </w:pPr>
      <w:r>
        <w:t>болювен 1 разів</w:t>
      </w:r>
    </w:p>
    <w:p>
      <w:pPr>
        <w:pStyle w:val="ListBullet"/>
      </w:pPr>
      <w:r>
        <w:t>болювен</w:t>
        <w:tab/>
        <w:tab/>
        <w:t>, попросили 1 разів</w:t>
      </w:r>
    </w:p>
    <w:p>
      <w:pPr>
        <w:pStyle w:val="Heading3"/>
      </w:pPr>
      <w:r>
        <w:t>бускапан 1 разів</w:t>
      </w:r>
    </w:p>
    <w:p>
      <w:pPr>
        <w:pStyle w:val="ListBullet"/>
      </w:pPr>
      <w:r>
        <w:t>бускапан 3 упаковки</w:t>
        <w:tab/>
        <w:tab/>
        <w:t>, попросили 1 разів</w:t>
      </w:r>
    </w:p>
    <w:p>
      <w:pPr>
        <w:pStyle w:val="Heading3"/>
      </w:pPr>
      <w:r>
        <w:t>бінти 1 разів</w:t>
      </w:r>
    </w:p>
    <w:p>
      <w:pPr>
        <w:pStyle w:val="ListBullet"/>
      </w:pPr>
      <w:r>
        <w:t>бінти 20шт</w:t>
        <w:tab/>
        <w:tab/>
        <w:t>, попросили 1 разів</w:t>
      </w:r>
    </w:p>
    <w:p>
      <w:pPr>
        <w:pStyle w:val="Heading3"/>
      </w:pPr>
      <w:r>
        <w:t>бісопролол-5 1 разів</w:t>
      </w:r>
    </w:p>
    <w:p>
      <w:pPr>
        <w:pStyle w:val="ListBullet"/>
      </w:pPr>
      <w:r>
        <w:t>бісопролол-5</w:t>
        <w:tab/>
        <w:tab/>
        <w:t>, попросили 1 разів</w:t>
      </w:r>
    </w:p>
    <w:p>
      <w:pPr>
        <w:pStyle w:val="Heading3"/>
      </w:pPr>
      <w:r>
        <w:t>валодип 1 разів</w:t>
      </w:r>
    </w:p>
    <w:p>
      <w:pPr>
        <w:pStyle w:val="ListBullet"/>
      </w:pPr>
      <w:r>
        <w:t>валодип дозування - 5/160</w:t>
        <w:tab/>
        <w:tab/>
        <w:t>, попросили 1 разів</w:t>
      </w:r>
    </w:p>
    <w:p>
      <w:pPr>
        <w:pStyle w:val="Heading3"/>
      </w:pPr>
      <w:r>
        <w:t>вентелін 1 разів</w:t>
      </w:r>
    </w:p>
    <w:p>
      <w:pPr>
        <w:pStyle w:val="ListBullet"/>
      </w:pPr>
      <w:r>
        <w:t>вентелін</w:t>
        <w:tab/>
        <w:tab/>
        <w:t>, попросили 1 разів</w:t>
      </w:r>
    </w:p>
    <w:p>
      <w:pPr>
        <w:pStyle w:val="Heading3"/>
      </w:pPr>
      <w:r>
        <w:t>верошпирон 1 разів</w:t>
      </w:r>
    </w:p>
    <w:p>
      <w:pPr>
        <w:pStyle w:val="ListBullet"/>
      </w:pPr>
      <w:r>
        <w:t>верошпирон</w:t>
        <w:tab/>
        <w:tab/>
        <w:t>, попросили 1 разів</w:t>
      </w:r>
    </w:p>
    <w:p>
      <w:pPr>
        <w:pStyle w:val="Heading3"/>
      </w:pPr>
      <w:r>
        <w:t>виракса 1 разів</w:t>
      </w:r>
    </w:p>
    <w:p>
      <w:pPr>
        <w:pStyle w:val="ListBullet"/>
      </w:pPr>
      <w:r>
        <w:t>виракса 500 мг</w:t>
        <w:tab/>
        <w:tab/>
        <w:t>, попросили 1 разів</w:t>
      </w:r>
    </w:p>
    <w:p>
      <w:pPr>
        <w:pStyle w:val="Heading3"/>
      </w:pPr>
      <w:r>
        <w:t>вітамін к 1 разів</w:t>
      </w:r>
    </w:p>
    <w:p>
      <w:pPr>
        <w:pStyle w:val="ListBullet"/>
      </w:pPr>
      <w:r>
        <w:t>вітамін к</w:t>
        <w:tab/>
        <w:tab/>
        <w:t>, попросили 1 разів</w:t>
      </w:r>
    </w:p>
    <w:p>
      <w:pPr>
        <w:pStyle w:val="Heading3"/>
      </w:pPr>
      <w:r>
        <w:t>гемотоан 1 разів</w:t>
      </w:r>
    </w:p>
    <w:p>
      <w:pPr>
        <w:pStyle w:val="ListBullet"/>
      </w:pPr>
      <w:r>
        <w:t>гемотоан</w:t>
        <w:tab/>
        <w:tab/>
        <w:t>, попросили 1 разів</w:t>
      </w:r>
    </w:p>
    <w:p>
      <w:pPr>
        <w:pStyle w:val="Heading3"/>
      </w:pPr>
      <w:r>
        <w:t>гентаксан 1 разів</w:t>
      </w:r>
    </w:p>
    <w:p>
      <w:pPr>
        <w:pStyle w:val="ListBullet"/>
      </w:pPr>
      <w:r>
        <w:t>гентаксан</w:t>
        <w:tab/>
        <w:tab/>
        <w:t>, попросили 1 разів</w:t>
      </w:r>
    </w:p>
    <w:p>
      <w:pPr>
        <w:pStyle w:val="Heading3"/>
      </w:pPr>
      <w:r>
        <w:t>глимакс 1 разів</w:t>
      </w:r>
    </w:p>
    <w:p>
      <w:pPr>
        <w:pStyle w:val="ListBullet"/>
      </w:pPr>
      <w:r>
        <w:t>глимакс</w:t>
        <w:tab/>
        <w:tab/>
        <w:t>, попросили 1 разів</w:t>
      </w:r>
    </w:p>
    <w:p>
      <w:pPr>
        <w:pStyle w:val="Heading3"/>
      </w:pPr>
      <w:r>
        <w:t>глюконат кальция 1 разів</w:t>
      </w:r>
    </w:p>
    <w:p>
      <w:pPr>
        <w:pStyle w:val="ListBullet"/>
      </w:pPr>
      <w:r>
        <w:t>глюконат кальция</w:t>
        <w:tab/>
        <w:tab/>
        <w:t>, попросили 1 разів</w:t>
      </w:r>
    </w:p>
    <w:p>
      <w:pPr>
        <w:pStyle w:val="Heading3"/>
      </w:pPr>
      <w:r>
        <w:t>диклофенак 1 разів</w:t>
      </w:r>
    </w:p>
    <w:p>
      <w:pPr>
        <w:pStyle w:val="ListBullet"/>
      </w:pPr>
      <w:r>
        <w:t>диклофенак</w:t>
        <w:tab/>
        <w:tab/>
        <w:t>, попросили 1 разів</w:t>
      </w:r>
    </w:p>
    <w:p>
      <w:pPr>
        <w:pStyle w:val="Heading3"/>
      </w:pPr>
      <w:r>
        <w:t>добутамін 1 разів</w:t>
      </w:r>
    </w:p>
    <w:p>
      <w:pPr>
        <w:pStyle w:val="ListBullet"/>
      </w:pPr>
      <w:r>
        <w:t>добутамін</w:t>
        <w:tab/>
        <w:tab/>
        <w:t>, попросили 1 разів</w:t>
      </w:r>
    </w:p>
    <w:p>
      <w:pPr>
        <w:pStyle w:val="Heading3"/>
      </w:pPr>
      <w:r>
        <w:t>евказолін 1 разів</w:t>
      </w:r>
    </w:p>
    <w:p>
      <w:pPr>
        <w:pStyle w:val="ListBullet"/>
      </w:pPr>
      <w:r>
        <w:t>евказолін</w:t>
        <w:tab/>
        <w:tab/>
        <w:t>, попросили 1 разів</w:t>
      </w:r>
    </w:p>
    <w:p>
      <w:pPr>
        <w:pStyle w:val="Heading3"/>
      </w:pPr>
      <w:r>
        <w:t>егилок 1 разів</w:t>
      </w:r>
    </w:p>
    <w:p>
      <w:pPr>
        <w:pStyle w:val="ListBullet"/>
      </w:pPr>
      <w:r>
        <w:t>егилок 25</w:t>
        <w:tab/>
        <w:tab/>
        <w:t>, попросили 1 разів</w:t>
      </w:r>
    </w:p>
    <w:p>
      <w:pPr>
        <w:pStyle w:val="Heading3"/>
      </w:pPr>
      <w:r>
        <w:t>еліквіс 1 разів</w:t>
      </w:r>
    </w:p>
    <w:p>
      <w:pPr>
        <w:pStyle w:val="ListBullet"/>
      </w:pPr>
      <w:r>
        <w:t>еліквіс 2,5 мг</w:t>
        <w:tab/>
        <w:tab/>
        <w:t>, попросили 1 разів</w:t>
      </w:r>
    </w:p>
    <w:p>
      <w:pPr>
        <w:pStyle w:val="Heading3"/>
      </w:pPr>
      <w:r>
        <w:t>занідіп 1 разів</w:t>
      </w:r>
    </w:p>
    <w:p>
      <w:pPr>
        <w:pStyle w:val="ListBullet"/>
      </w:pPr>
      <w:r>
        <w:t>занідіп</w:t>
        <w:tab/>
        <w:tab/>
        <w:t>, попросили 1 разів</w:t>
      </w:r>
    </w:p>
    <w:p>
      <w:pPr>
        <w:pStyle w:val="Heading3"/>
      </w:pPr>
      <w:r>
        <w:t>зиннат 1 разів</w:t>
      </w:r>
    </w:p>
    <w:p>
      <w:pPr>
        <w:pStyle w:val="ListBullet"/>
      </w:pPr>
      <w:r>
        <w:t>зиннат 500 мг 2 шт</w:t>
        <w:tab/>
        <w:tab/>
        <w:t>, попросили 1 разів</w:t>
      </w:r>
    </w:p>
    <w:p>
      <w:pPr>
        <w:pStyle w:val="Heading3"/>
      </w:pPr>
      <w:r>
        <w:t>золофт 1 разів</w:t>
      </w:r>
    </w:p>
    <w:p>
      <w:pPr>
        <w:pStyle w:val="ListBullet"/>
      </w:pPr>
      <w:r>
        <w:t>золофт 50 мг</w:t>
        <w:tab/>
        <w:tab/>
        <w:t>, попросили 1 разів</w:t>
      </w:r>
    </w:p>
    <w:p>
      <w:pPr>
        <w:pStyle w:val="Heading3"/>
      </w:pPr>
      <w:r>
        <w:t>ифуралган 1 разів</w:t>
      </w:r>
    </w:p>
    <w:p>
      <w:pPr>
        <w:pStyle w:val="ListBullet"/>
      </w:pPr>
      <w:r>
        <w:t>ифуралган</w:t>
        <w:tab/>
        <w:tab/>
        <w:t>, попросили 1 разів</w:t>
      </w:r>
    </w:p>
    <w:p>
      <w:pPr>
        <w:pStyle w:val="Heading3"/>
      </w:pPr>
      <w:r>
        <w:t>канаферон 1 разів</w:t>
      </w:r>
    </w:p>
    <w:p>
      <w:pPr>
        <w:pStyle w:val="ListBullet"/>
      </w:pPr>
      <w:r>
        <w:t>канаферон</w:t>
        <w:tab/>
        <w:tab/>
        <w:t>, попросили 1 разів</w:t>
      </w:r>
    </w:p>
    <w:p>
      <w:pPr>
        <w:pStyle w:val="Heading3"/>
      </w:pPr>
      <w:r>
        <w:t>каплі глазні 1 разів</w:t>
      </w:r>
    </w:p>
    <w:p>
      <w:pPr>
        <w:pStyle w:val="ListBullet"/>
      </w:pPr>
      <w:r>
        <w:t>каплі глазні</w:t>
        <w:tab/>
        <w:tab/>
        <w:t>, попросили 1 разів</w:t>
      </w:r>
    </w:p>
    <w:p>
      <w:pPr>
        <w:pStyle w:val="Heading3"/>
      </w:pPr>
      <w:r>
        <w:t>каптопрез 1 разів</w:t>
      </w:r>
    </w:p>
    <w:p>
      <w:pPr>
        <w:pStyle w:val="ListBullet"/>
      </w:pPr>
      <w:r>
        <w:t>каптопрез</w:t>
        <w:tab/>
        <w:tab/>
        <w:t>, попросили 1 разів</w:t>
      </w:r>
    </w:p>
    <w:p>
      <w:pPr>
        <w:pStyle w:val="Heading3"/>
      </w:pPr>
      <w:r>
        <w:t>катетори внутрівені великі 1 разів</w:t>
      </w:r>
    </w:p>
    <w:p>
      <w:pPr>
        <w:pStyle w:val="ListBullet"/>
      </w:pPr>
      <w:r>
        <w:t>катетори внутрівені великі 16/14</w:t>
        <w:tab/>
        <w:tab/>
        <w:t>, попросили 1 разів</w:t>
      </w:r>
    </w:p>
    <w:p>
      <w:pPr>
        <w:pStyle w:val="Heading3"/>
      </w:pPr>
      <w:r>
        <w:t>катриджи для измерения глюкозы крови onetouch selekt 1 разів</w:t>
      </w:r>
    </w:p>
    <w:p>
      <w:pPr>
        <w:pStyle w:val="ListBullet"/>
      </w:pPr>
      <w:r>
        <w:t>катриджи для измерения глюкозы крови onetouch selekt</w:t>
        <w:tab/>
        <w:tab/>
        <w:t>, попросили 1 разів</w:t>
      </w:r>
    </w:p>
    <w:p>
      <w:pPr>
        <w:pStyle w:val="Heading3"/>
      </w:pPr>
      <w:r>
        <w:t>квамател 1 разів</w:t>
      </w:r>
    </w:p>
    <w:p>
      <w:pPr>
        <w:pStyle w:val="ListBullet"/>
      </w:pPr>
      <w:r>
        <w:t>квамател ампули 20 мг</w:t>
        <w:tab/>
        <w:tab/>
        <w:t>, попросили 1 разів</w:t>
      </w:r>
    </w:p>
    <w:p>
      <w:pPr>
        <w:pStyle w:val="Heading3"/>
      </w:pPr>
      <w:r>
        <w:t>кеталонг 1 разів</w:t>
      </w:r>
    </w:p>
    <w:p>
      <w:pPr>
        <w:pStyle w:val="ListBullet"/>
      </w:pPr>
      <w:r>
        <w:t>кеталонг</w:t>
        <w:tab/>
        <w:tab/>
        <w:t>, попросили 1 разів</w:t>
      </w:r>
    </w:p>
    <w:p>
      <w:pPr>
        <w:pStyle w:val="Heading3"/>
      </w:pPr>
      <w:r>
        <w:t>крем детский 1 разів</w:t>
      </w:r>
    </w:p>
    <w:p>
      <w:pPr>
        <w:pStyle w:val="ListBullet"/>
      </w:pPr>
      <w:r>
        <w:t>крем детский</w:t>
        <w:tab/>
        <w:tab/>
        <w:t>, попросили 1 разів</w:t>
      </w:r>
    </w:p>
    <w:p>
      <w:pPr>
        <w:pStyle w:val="Heading3"/>
      </w:pPr>
      <w:r>
        <w:t>ксарелто 1 разів</w:t>
      </w:r>
    </w:p>
    <w:p>
      <w:pPr>
        <w:pStyle w:val="ListBullet"/>
      </w:pPr>
      <w:r>
        <w:t>ксарелто 2, 5 мг</w:t>
        <w:tab/>
        <w:tab/>
        <w:t>, попросили 1 разів</w:t>
      </w:r>
    </w:p>
    <w:p>
      <w:pPr>
        <w:pStyle w:val="Heading3"/>
      </w:pPr>
      <w:r>
        <w:t>ксилат 1 разів</w:t>
      </w:r>
    </w:p>
    <w:p>
      <w:pPr>
        <w:pStyle w:val="ListBullet"/>
      </w:pPr>
      <w:r>
        <w:t>ксилат</w:t>
        <w:tab/>
        <w:tab/>
        <w:t>, попросили 1 разів</w:t>
      </w:r>
    </w:p>
    <w:p>
      <w:pPr>
        <w:pStyle w:val="Heading3"/>
      </w:pPr>
      <w:r>
        <w:t>лантус соло стар 1 разів</w:t>
      </w:r>
    </w:p>
    <w:p>
      <w:pPr>
        <w:pStyle w:val="ListBullet"/>
      </w:pPr>
      <w:r>
        <w:t>лантус соло стар</w:t>
        <w:tab/>
        <w:tab/>
        <w:t>, попросили 1 разів</w:t>
      </w:r>
    </w:p>
    <w:p>
      <w:pPr>
        <w:pStyle w:val="Heading3"/>
      </w:pPr>
      <w:r>
        <w:t>леркамен 1 разів</w:t>
      </w:r>
    </w:p>
    <w:p>
      <w:pPr>
        <w:pStyle w:val="ListBullet"/>
      </w:pPr>
      <w:r>
        <w:t>леркамен</w:t>
        <w:tab/>
        <w:tab/>
        <w:t>, попросили 1 разів</w:t>
      </w:r>
    </w:p>
    <w:p>
      <w:pPr>
        <w:pStyle w:val="Heading3"/>
      </w:pPr>
      <w:r>
        <w:t>лидокаин40амп 1 разів</w:t>
      </w:r>
    </w:p>
    <w:p>
      <w:pPr>
        <w:pStyle w:val="ListBullet"/>
      </w:pPr>
      <w:r>
        <w:t>лидокаин40амп 20амп</w:t>
        <w:tab/>
        <w:tab/>
        <w:t>, попросили 1 разів</w:t>
      </w:r>
    </w:p>
    <w:p>
      <w:pPr>
        <w:pStyle w:val="Heading3"/>
      </w:pPr>
      <w:r>
        <w:t>лозартан 1 разів</w:t>
      </w:r>
    </w:p>
    <w:p>
      <w:pPr>
        <w:pStyle w:val="ListBullet"/>
      </w:pPr>
      <w:r>
        <w:t>лозартан 25</w:t>
        <w:tab/>
        <w:tab/>
        <w:t>, попросили 1 разів</w:t>
      </w:r>
    </w:p>
    <w:p>
      <w:pPr>
        <w:pStyle w:val="Heading3"/>
      </w:pPr>
      <w:r>
        <w:t>лоперамид 1 разів</w:t>
      </w:r>
    </w:p>
    <w:p>
      <w:pPr>
        <w:pStyle w:val="ListBullet"/>
      </w:pPr>
      <w:r>
        <w:t>лоперамид 60т</w:t>
        <w:tab/>
        <w:tab/>
        <w:t>, попросили 1 разів</w:t>
      </w:r>
    </w:p>
    <w:p>
      <w:pPr>
        <w:pStyle w:val="Heading3"/>
      </w:pPr>
      <w:r>
        <w:t>ліпразід 1 разів</w:t>
      </w:r>
    </w:p>
    <w:p>
      <w:pPr>
        <w:pStyle w:val="ListBullet"/>
      </w:pPr>
      <w:r>
        <w:t>ліпразід 10</w:t>
        <w:tab/>
        <w:tab/>
        <w:t>, попросили 1 разів</w:t>
      </w:r>
    </w:p>
    <w:p>
      <w:pPr>
        <w:pStyle w:val="Heading3"/>
      </w:pPr>
      <w:r>
        <w:t>лісобакт 1 разів</w:t>
      </w:r>
    </w:p>
    <w:p>
      <w:pPr>
        <w:pStyle w:val="ListBullet"/>
      </w:pPr>
      <w:r>
        <w:t>лісобакт</w:t>
        <w:tab/>
        <w:tab/>
        <w:t>, попросили 1 разів</w:t>
      </w:r>
    </w:p>
    <w:p>
      <w:pPr>
        <w:pStyle w:val="Heading3"/>
      </w:pPr>
      <w:r>
        <w:t>магнезия сульфат 1 разів</w:t>
      </w:r>
    </w:p>
    <w:p>
      <w:pPr>
        <w:pStyle w:val="ListBullet"/>
      </w:pPr>
      <w:r>
        <w:t>магнезия сульфат</w:t>
        <w:tab/>
        <w:tab/>
        <w:t>, попросили 1 разів</w:t>
      </w:r>
    </w:p>
    <w:p>
      <w:pPr>
        <w:pStyle w:val="Heading3"/>
      </w:pPr>
      <w:r>
        <w:t>мазь етоній 1 разів</w:t>
      </w:r>
    </w:p>
    <w:p>
      <w:pPr>
        <w:pStyle w:val="ListBullet"/>
      </w:pPr>
      <w:r>
        <w:t>мазь етоній</w:t>
        <w:tab/>
        <w:tab/>
        <w:t>, попросили 1 разів</w:t>
      </w:r>
    </w:p>
    <w:p>
      <w:pPr>
        <w:pStyle w:val="Heading3"/>
      </w:pPr>
      <w:r>
        <w:t>меліпред 1 разів</w:t>
      </w:r>
    </w:p>
    <w:p>
      <w:pPr>
        <w:pStyle w:val="ListBullet"/>
      </w:pPr>
      <w:r>
        <w:t>меліпред</w:t>
        <w:tab/>
        <w:tab/>
        <w:t>, попросили 1 разів</w:t>
      </w:r>
    </w:p>
    <w:p>
      <w:pPr>
        <w:pStyle w:val="Heading3"/>
      </w:pPr>
      <w:r>
        <w:t>мемантин 1 разів</w:t>
      </w:r>
    </w:p>
    <w:p>
      <w:pPr>
        <w:pStyle w:val="ListBullet"/>
      </w:pPr>
      <w:r>
        <w:t>мемантин 10мг 90т</w:t>
        <w:tab/>
        <w:tab/>
        <w:t>, попросили 1 разів</w:t>
      </w:r>
    </w:p>
    <w:p>
      <w:pPr>
        <w:pStyle w:val="Heading3"/>
      </w:pPr>
      <w:r>
        <w:t>миасер 1 разів</w:t>
      </w:r>
    </w:p>
    <w:p>
      <w:pPr>
        <w:pStyle w:val="ListBullet"/>
      </w:pPr>
      <w:r>
        <w:t>миасер 30мг</w:t>
        <w:tab/>
        <w:tab/>
        <w:t>, попросили 1 разів</w:t>
      </w:r>
    </w:p>
    <w:p>
      <w:pPr>
        <w:pStyle w:val="Heading3"/>
      </w:pPr>
      <w:r>
        <w:t>назогастральний зонд 1 разів</w:t>
      </w:r>
    </w:p>
    <w:p>
      <w:pPr>
        <w:pStyle w:val="ListBullet"/>
      </w:pPr>
      <w:r>
        <w:t>назогастральний зонд 10/12/14</w:t>
        <w:tab/>
        <w:tab/>
        <w:t>, попросили 1 разів</w:t>
      </w:r>
    </w:p>
    <w:p>
      <w:pPr>
        <w:pStyle w:val="Heading3"/>
      </w:pPr>
      <w:r>
        <w:t>наст.валерианы 1 разів</w:t>
      </w:r>
    </w:p>
    <w:p>
      <w:pPr>
        <w:pStyle w:val="ListBullet"/>
      </w:pPr>
      <w:r>
        <w:t>наст.валерианы</w:t>
        <w:tab/>
        <w:tab/>
        <w:t>, попросили 1 разів</w:t>
      </w:r>
    </w:p>
    <w:p>
      <w:pPr>
        <w:pStyle w:val="Heading3"/>
      </w:pPr>
      <w:r>
        <w:t>настойка пустырника 1 разів</w:t>
      </w:r>
    </w:p>
    <w:p>
      <w:pPr>
        <w:pStyle w:val="ListBullet"/>
      </w:pPr>
      <w:r>
        <w:t>настойка пустырника</w:t>
        <w:tab/>
        <w:tab/>
        <w:t>, попросили 1 разів</w:t>
      </w:r>
    </w:p>
    <w:p>
      <w:pPr>
        <w:pStyle w:val="Heading3"/>
      </w:pPr>
      <w:r>
        <w:t>нимид 1 разів</w:t>
      </w:r>
    </w:p>
    <w:p>
      <w:pPr>
        <w:pStyle w:val="ListBullet"/>
      </w:pPr>
      <w:r>
        <w:t>нимид 40т</w:t>
        <w:tab/>
        <w:tab/>
        <w:t>, попросили 1 разів</w:t>
      </w:r>
    </w:p>
    <w:p>
      <w:pPr>
        <w:pStyle w:val="Heading3"/>
      </w:pPr>
      <w:r>
        <w:t>новирин 1 разів</w:t>
      </w:r>
    </w:p>
    <w:p>
      <w:pPr>
        <w:pStyle w:val="ListBullet"/>
      </w:pPr>
      <w:r>
        <w:t>новирин</w:t>
        <w:tab/>
        <w:tab/>
        <w:t>, попросили 1 разів</w:t>
      </w:r>
    </w:p>
    <w:p>
      <w:pPr>
        <w:pStyle w:val="Heading3"/>
      </w:pPr>
      <w:r>
        <w:t>новокаін 1 разів</w:t>
      </w:r>
    </w:p>
    <w:p>
      <w:pPr>
        <w:pStyle w:val="ListBullet"/>
      </w:pPr>
      <w:r>
        <w:t>новокаін</w:t>
        <w:tab/>
        <w:tab/>
        <w:t>, попросили 1 разів</w:t>
      </w:r>
    </w:p>
    <w:p>
      <w:pPr>
        <w:pStyle w:val="Heading3"/>
      </w:pPr>
      <w:r>
        <w:t>новопасит микстура 1 разів</w:t>
      </w:r>
    </w:p>
    <w:p>
      <w:pPr>
        <w:pStyle w:val="ListBullet"/>
      </w:pPr>
      <w:r>
        <w:t>новопасит микстура 2 уп</w:t>
        <w:tab/>
        <w:tab/>
        <w:t>, попросили 1 разів</w:t>
      </w:r>
    </w:p>
    <w:p>
      <w:pPr>
        <w:pStyle w:val="Heading3"/>
      </w:pPr>
      <w:r>
        <w:t>нокспрей 1 разів</w:t>
      </w:r>
    </w:p>
    <w:p>
      <w:pPr>
        <w:pStyle w:val="ListBullet"/>
      </w:pPr>
      <w:r>
        <w:t>нокспрей</w:t>
        <w:tab/>
        <w:tab/>
        <w:t>, попросили 1 разів</w:t>
      </w:r>
    </w:p>
    <w:p>
      <w:pPr>
        <w:pStyle w:val="Heading3"/>
      </w:pPr>
      <w:r>
        <w:t>нольпаза 1 разів</w:t>
      </w:r>
    </w:p>
    <w:p>
      <w:pPr>
        <w:pStyle w:val="ListBullet"/>
      </w:pPr>
      <w:r>
        <w:t>нольпаза 40 мг</w:t>
        <w:tab/>
        <w:tab/>
        <w:t>, попросили 1 разів</w:t>
      </w:r>
    </w:p>
    <w:p>
      <w:pPr>
        <w:pStyle w:val="Heading3"/>
      </w:pPr>
      <w:r>
        <w:t>нутриаомп 1 разів</w:t>
      </w:r>
    </w:p>
    <w:p>
      <w:pPr>
        <w:pStyle w:val="ListBullet"/>
      </w:pPr>
      <w:r>
        <w:t>нутриаомп</w:t>
        <w:tab/>
        <w:tab/>
        <w:t>, попросили 1 разів</w:t>
      </w:r>
    </w:p>
    <w:p>
      <w:pPr>
        <w:pStyle w:val="Heading3"/>
      </w:pPr>
      <w:r>
        <w:t>німесил 1 разів</w:t>
      </w:r>
    </w:p>
    <w:p>
      <w:pPr>
        <w:pStyle w:val="ListBullet"/>
      </w:pPr>
      <w:r>
        <w:t>німесил 10 пакетиків</w:t>
        <w:tab/>
        <w:tab/>
        <w:t>, попросили 1 разів</w:t>
      </w:r>
    </w:p>
    <w:p>
      <w:pPr>
        <w:pStyle w:val="Heading3"/>
      </w:pPr>
      <w:r>
        <w:t>орунгад 1 разів</w:t>
      </w:r>
    </w:p>
    <w:p>
      <w:pPr>
        <w:pStyle w:val="ListBullet"/>
      </w:pPr>
      <w:r>
        <w:t>орунгад</w:t>
        <w:tab/>
        <w:tab/>
        <w:t>, попросили 1 разів</w:t>
      </w:r>
    </w:p>
    <w:p>
      <w:pPr>
        <w:pStyle w:val="Heading3"/>
      </w:pPr>
      <w:r>
        <w:t>паксил 1 разів</w:t>
      </w:r>
    </w:p>
    <w:p>
      <w:pPr>
        <w:pStyle w:val="ListBullet"/>
      </w:pPr>
      <w:r>
        <w:t>паксил</w:t>
        <w:tab/>
        <w:tab/>
        <w:t>, попросили 1 разів</w:t>
      </w:r>
    </w:p>
    <w:p>
      <w:pPr>
        <w:pStyle w:val="Heading3"/>
      </w:pPr>
      <w:r>
        <w:t>перекис 1 разів</w:t>
      </w:r>
    </w:p>
    <w:p>
      <w:pPr>
        <w:pStyle w:val="ListBullet"/>
      </w:pPr>
      <w:r>
        <w:t>перекис</w:t>
        <w:tab/>
        <w:tab/>
        <w:t>, попросили 1 разів</w:t>
      </w:r>
    </w:p>
    <w:p>
      <w:pPr>
        <w:pStyle w:val="Heading3"/>
      </w:pPr>
      <w:r>
        <w:t>рефартан 1 разів</w:t>
      </w:r>
    </w:p>
    <w:p>
      <w:pPr>
        <w:pStyle w:val="ListBullet"/>
      </w:pPr>
      <w:r>
        <w:t>рефартан</w:t>
        <w:tab/>
        <w:tab/>
        <w:t>, попросили 1 разів</w:t>
      </w:r>
    </w:p>
    <w:p>
      <w:pPr>
        <w:pStyle w:val="Heading3"/>
      </w:pPr>
      <w:r>
        <w:t>роксера 1 разів</w:t>
      </w:r>
    </w:p>
    <w:p>
      <w:pPr>
        <w:pStyle w:val="ListBullet"/>
      </w:pPr>
      <w:r>
        <w:t>роксера 5 мг</w:t>
        <w:tab/>
        <w:tab/>
        <w:t>, попросили 1 разів</w:t>
      </w:r>
    </w:p>
    <w:p>
      <w:pPr>
        <w:pStyle w:val="Heading3"/>
      </w:pPr>
      <w:r>
        <w:t>сандостатин 1 разів</w:t>
      </w:r>
    </w:p>
    <w:p>
      <w:pPr>
        <w:pStyle w:val="ListBullet"/>
      </w:pPr>
      <w:r>
        <w:t>сандостатин октоп, октриатид</w:t>
        <w:tab/>
        <w:tab/>
        <w:t>, попросили 1 разів</w:t>
      </w:r>
    </w:p>
    <w:p>
      <w:pPr>
        <w:pStyle w:val="Heading3"/>
      </w:pPr>
      <w:r>
        <w:t>свечи анальдим 1 разів</w:t>
      </w:r>
    </w:p>
    <w:p>
      <w:pPr>
        <w:pStyle w:val="ListBullet"/>
      </w:pPr>
      <w:r>
        <w:t>свечи анальдим</w:t>
        <w:tab/>
        <w:tab/>
        <w:t>, попросили 1 разів</w:t>
      </w:r>
    </w:p>
    <w:p>
      <w:pPr>
        <w:pStyle w:val="Heading3"/>
      </w:pPr>
      <w:r>
        <w:t>свічки з прополісом 1 разів</w:t>
      </w:r>
    </w:p>
    <w:p>
      <w:pPr>
        <w:pStyle w:val="ListBullet"/>
      </w:pPr>
      <w:r>
        <w:t>свічки з прополісом</w:t>
        <w:tab/>
        <w:tab/>
        <w:t>, попросили 1 разів</w:t>
      </w:r>
    </w:p>
    <w:p>
      <w:pPr>
        <w:pStyle w:val="Heading3"/>
      </w:pPr>
      <w:r>
        <w:t>смофлипид 1 разів</w:t>
      </w:r>
    </w:p>
    <w:p>
      <w:pPr>
        <w:pStyle w:val="ListBullet"/>
      </w:pPr>
      <w:r>
        <w:t>смофлипид</w:t>
        <w:tab/>
        <w:tab/>
        <w:t>, попросили 1 разів</w:t>
      </w:r>
    </w:p>
    <w:p>
      <w:pPr>
        <w:pStyle w:val="Heading3"/>
      </w:pPr>
      <w:r>
        <w:t>солумедрол 1 разів</w:t>
      </w:r>
    </w:p>
    <w:p>
      <w:pPr>
        <w:pStyle w:val="ListBullet"/>
      </w:pPr>
      <w:r>
        <w:t>солумедрол</w:t>
        <w:tab/>
        <w:tab/>
        <w:t>, попросили 1 разів</w:t>
      </w:r>
    </w:p>
    <w:p>
      <w:pPr>
        <w:pStyle w:val="Heading3"/>
      </w:pPr>
      <w:r>
        <w:t>солюкоотеф 1 разів</w:t>
      </w:r>
    </w:p>
    <w:p>
      <w:pPr>
        <w:pStyle w:val="ListBullet"/>
      </w:pPr>
      <w:r>
        <w:t>солюкоотеф</w:t>
        <w:tab/>
        <w:tab/>
        <w:t>, попросили 1 разів</w:t>
      </w:r>
    </w:p>
    <w:p>
      <w:pPr>
        <w:pStyle w:val="Heading3"/>
      </w:pPr>
      <w:r>
        <w:t>спазмалгон 1 разів</w:t>
      </w:r>
    </w:p>
    <w:p>
      <w:pPr>
        <w:pStyle w:val="ListBullet"/>
      </w:pPr>
      <w:r>
        <w:t>спазмалгон 3 уп</w:t>
        <w:tab/>
        <w:tab/>
        <w:t>, попросили 1 разів</w:t>
      </w:r>
    </w:p>
    <w:p>
      <w:pPr>
        <w:pStyle w:val="Heading3"/>
      </w:pPr>
      <w:r>
        <w:t>судокрем 1 разів</w:t>
      </w:r>
    </w:p>
    <w:p>
      <w:pPr>
        <w:pStyle w:val="ListBullet"/>
      </w:pPr>
      <w:r>
        <w:t>судокрем</w:t>
        <w:tab/>
        <w:tab/>
        <w:t>, попросили 1 разів</w:t>
      </w:r>
    </w:p>
    <w:p>
      <w:pPr>
        <w:pStyle w:val="Heading3"/>
      </w:pPr>
      <w:r>
        <w:t>сулфаргин 1 разів</w:t>
      </w:r>
    </w:p>
    <w:p>
      <w:pPr>
        <w:pStyle w:val="ListBullet"/>
      </w:pPr>
      <w:r>
        <w:t>сулфаргин</w:t>
        <w:tab/>
        <w:tab/>
        <w:t>, попросили 1 разів</w:t>
      </w:r>
    </w:p>
    <w:p>
      <w:pPr>
        <w:pStyle w:val="Heading3"/>
      </w:pPr>
      <w:r>
        <w:t>сумамед 1 разів</w:t>
      </w:r>
    </w:p>
    <w:p>
      <w:pPr>
        <w:pStyle w:val="ListBullet"/>
      </w:pPr>
      <w:r>
        <w:t>сумамед</w:t>
        <w:tab/>
        <w:tab/>
        <w:t>, попросили 1 разів</w:t>
      </w:r>
    </w:p>
    <w:p>
      <w:pPr>
        <w:pStyle w:val="Heading3"/>
      </w:pPr>
      <w:r>
        <w:t>тамсин форте 1 разів</w:t>
      </w:r>
    </w:p>
    <w:p>
      <w:pPr>
        <w:pStyle w:val="ListBullet"/>
      </w:pPr>
      <w:r>
        <w:t>тамсин форте 2 уп</w:t>
        <w:tab/>
        <w:tab/>
        <w:t>, попросили 1 разів</w:t>
      </w:r>
    </w:p>
    <w:p>
      <w:pPr>
        <w:pStyle w:val="Heading3"/>
      </w:pPr>
      <w:r>
        <w:t>термометри 1 разів</w:t>
      </w:r>
    </w:p>
    <w:p>
      <w:pPr>
        <w:pStyle w:val="ListBullet"/>
      </w:pPr>
      <w:r>
        <w:t>термометри</w:t>
        <w:tab/>
        <w:tab/>
        <w:t>, попросили 1 разів</w:t>
      </w:r>
    </w:p>
    <w:p>
      <w:pPr>
        <w:pStyle w:val="Heading3"/>
      </w:pPr>
      <w:r>
        <w:t>транексамовая кислота 1 разів</w:t>
      </w:r>
    </w:p>
    <w:p>
      <w:pPr>
        <w:pStyle w:val="ListBullet"/>
      </w:pPr>
      <w:r>
        <w:t>транексамовая кислота</w:t>
        <w:tab/>
        <w:tab/>
        <w:t>, попросили 1 разів</w:t>
      </w:r>
    </w:p>
    <w:p>
      <w:pPr>
        <w:pStyle w:val="Heading3"/>
      </w:pPr>
      <w:r>
        <w:t>тридуктан мв 1 разів</w:t>
      </w:r>
    </w:p>
    <w:p>
      <w:pPr>
        <w:pStyle w:val="ListBullet"/>
      </w:pPr>
      <w:r>
        <w:t>тридуктан мв</w:t>
        <w:tab/>
        <w:tab/>
        <w:t>, попросили 1 разів</w:t>
      </w:r>
    </w:p>
    <w:p>
      <w:pPr>
        <w:pStyle w:val="Heading3"/>
      </w:pPr>
      <w:r>
        <w:t>трикардин капли 1 разів</w:t>
      </w:r>
    </w:p>
    <w:p>
      <w:pPr>
        <w:pStyle w:val="ListBullet"/>
      </w:pPr>
      <w:r>
        <w:t>трикардин капли</w:t>
        <w:tab/>
        <w:tab/>
        <w:t>, попросили 1 разів</w:t>
      </w:r>
    </w:p>
    <w:p>
      <w:pPr>
        <w:pStyle w:val="Heading3"/>
      </w:pPr>
      <w:r>
        <w:t>триплескан 1 разів</w:t>
      </w:r>
    </w:p>
    <w:p>
      <w:pPr>
        <w:pStyle w:val="ListBullet"/>
      </w:pPr>
      <w:r>
        <w:t>триплескан</w:t>
        <w:tab/>
        <w:tab/>
        <w:t>, попросили 1 разів</w:t>
      </w:r>
    </w:p>
    <w:p>
      <w:pPr>
        <w:pStyle w:val="Heading3"/>
      </w:pPr>
      <w:r>
        <w:t>трітіко 1 разів</w:t>
      </w:r>
    </w:p>
    <w:p>
      <w:pPr>
        <w:pStyle w:val="ListBullet"/>
      </w:pPr>
      <w:r>
        <w:t>трітіко 150 мг</w:t>
        <w:tab/>
        <w:tab/>
        <w:t>, попросили 1 разів</w:t>
      </w:r>
    </w:p>
    <w:p>
      <w:pPr>
        <w:pStyle w:val="Heading3"/>
      </w:pPr>
      <w:r>
        <w:t>фарестон 1 разів</w:t>
      </w:r>
    </w:p>
    <w:p>
      <w:pPr>
        <w:pStyle w:val="ListBullet"/>
      </w:pPr>
      <w:r>
        <w:t>фарестон 60 мг</w:t>
        <w:tab/>
        <w:tab/>
        <w:t>, попросили 1 разів</w:t>
      </w:r>
    </w:p>
    <w:p>
      <w:pPr>
        <w:pStyle w:val="Heading3"/>
      </w:pPr>
      <w:r>
        <w:t>фармадипин 1 разів</w:t>
      </w:r>
    </w:p>
    <w:p>
      <w:pPr>
        <w:pStyle w:val="ListBullet"/>
      </w:pPr>
      <w:r>
        <w:t>фармадипин</w:t>
        <w:tab/>
        <w:tab/>
        <w:t>, попросили 1 разів</w:t>
      </w:r>
    </w:p>
    <w:p>
      <w:pPr>
        <w:pStyle w:val="Heading3"/>
      </w:pPr>
      <w:r>
        <w:t>фервекс 1 разів</w:t>
      </w:r>
    </w:p>
    <w:p>
      <w:pPr>
        <w:pStyle w:val="ListBullet"/>
      </w:pPr>
      <w:r>
        <w:t>фервекс</w:t>
        <w:tab/>
        <w:tab/>
        <w:t>, попросили 1 разів</w:t>
      </w:r>
    </w:p>
    <w:p>
      <w:pPr>
        <w:pStyle w:val="Heading3"/>
      </w:pPr>
      <w:r>
        <w:t>халаты одноразовые 1 разів</w:t>
      </w:r>
    </w:p>
    <w:p>
      <w:pPr>
        <w:pStyle w:val="ListBullet"/>
      </w:pPr>
      <w:r>
        <w:t>халаты одноразовые</w:t>
        <w:tab/>
        <w:tab/>
        <w:t>, попросили 1 разів</w:t>
      </w:r>
    </w:p>
    <w:p>
      <w:pPr>
        <w:pStyle w:val="Heading3"/>
      </w:pPr>
      <w:r>
        <w:t>хлоргексидин 1 разів</w:t>
      </w:r>
    </w:p>
    <w:p>
      <w:pPr>
        <w:pStyle w:val="ListBullet"/>
      </w:pPr>
      <w:r>
        <w:t>хлоргексидин</w:t>
        <w:tab/>
        <w:tab/>
        <w:t>, попросили 1 разів</w:t>
      </w:r>
    </w:p>
    <w:p>
      <w:pPr>
        <w:pStyle w:val="Heading3"/>
      </w:pPr>
      <w:r>
        <w:t>цефтриаксон 1 разів</w:t>
      </w:r>
    </w:p>
    <w:p>
      <w:pPr>
        <w:pStyle w:val="ListBullet"/>
      </w:pPr>
      <w:r>
        <w:t>цефтриаксон 20фл</w:t>
        <w:tab/>
        <w:tab/>
        <w:t>, попросили 1 разів</w:t>
      </w:r>
    </w:p>
    <w:p>
      <w:pPr>
        <w:pStyle w:val="Heading3"/>
      </w:pPr>
      <w:r>
        <w:t>цинабсин 1 разів</w:t>
      </w:r>
    </w:p>
    <w:p>
      <w:pPr>
        <w:pStyle w:val="ListBullet"/>
      </w:pPr>
      <w:r>
        <w:t>цинабсин</w:t>
        <w:tab/>
        <w:tab/>
        <w:t>, попросили 1 разів</w:t>
      </w:r>
    </w:p>
    <w:p>
      <w:pPr>
        <w:pStyle w:val="Heading3"/>
      </w:pPr>
      <w:r>
        <w:t>цинковая мазь 1 разів</w:t>
      </w:r>
    </w:p>
    <w:p>
      <w:pPr>
        <w:pStyle w:val="ListBullet"/>
      </w:pPr>
      <w:r>
        <w:t>цинковая мазь</w:t>
        <w:tab/>
        <w:tab/>
        <w:t>, попросили 1 разів</w:t>
      </w:r>
    </w:p>
    <w:p>
      <w:pPr>
        <w:pStyle w:val="Heading3"/>
      </w:pPr>
      <w:r>
        <w:t>ципрофлаксицин глазні каплі 1 разів</w:t>
      </w:r>
    </w:p>
    <w:p>
      <w:pPr>
        <w:pStyle w:val="ListBullet"/>
      </w:pPr>
      <w:r>
        <w:t>ципрофлаксицин глазні каплі</w:t>
        <w:tab/>
        <w:tab/>
        <w:t>, попросили 1 разів</w:t>
      </w:r>
    </w:p>
    <w:p>
      <w:pPr>
        <w:pStyle w:val="Heading3"/>
      </w:pPr>
      <w:r>
        <w:t>цитрамон 1 разів</w:t>
      </w:r>
    </w:p>
    <w:p>
      <w:pPr>
        <w:pStyle w:val="ListBullet"/>
      </w:pPr>
      <w:r>
        <w:t>цитрамон</w:t>
        <w:tab/>
        <w:tab/>
        <w:t>, попросили 1 разів</w:t>
      </w:r>
    </w:p>
    <w:p>
      <w:pPr>
        <w:pStyle w:val="Heading3"/>
      </w:pPr>
      <w:r>
        <w:t>шприцы 1 разів</w:t>
      </w:r>
    </w:p>
    <w:p>
      <w:pPr>
        <w:pStyle w:val="ListBullet"/>
      </w:pPr>
      <w:r>
        <w:t>шприцы</w:t>
        <w:tab/>
        <w:tab/>
        <w:t>, попросили 1 разів</w:t>
      </w:r>
    </w:p>
    <w:p>
      <w:pPr>
        <w:pStyle w:val="Heading3"/>
      </w:pPr>
      <w:r>
        <w:t>энап 1 разів</w:t>
      </w:r>
    </w:p>
    <w:p>
      <w:pPr>
        <w:pStyle w:val="ListBullet"/>
      </w:pPr>
      <w:r>
        <w:t>энап 10</w:t>
        <w:tab/>
        <w:tab/>
        <w:t>, попросили 1 разів</w:t>
      </w:r>
    </w:p>
    <w:p>
      <w:pPr>
        <w:pStyle w:val="Heading3"/>
      </w:pPr>
      <w:r>
        <w:t>эутирокс 1 разів</w:t>
      </w:r>
    </w:p>
    <w:p>
      <w:pPr>
        <w:pStyle w:val="ListBullet"/>
      </w:pPr>
      <w:r>
        <w:t>эутирокс 25 мкг</w:t>
        <w:tab/>
        <w:tab/>
        <w:t>, попросили 1 разів</w:t>
      </w:r>
    </w:p>
    <w:p>
      <w:pPr>
        <w:pStyle w:val="Heading3"/>
      </w:pPr>
      <w:r>
        <w:t>эуфиллин 1 разів</w:t>
      </w:r>
    </w:p>
    <w:p>
      <w:pPr>
        <w:pStyle w:val="ListBullet"/>
      </w:pPr>
      <w:r>
        <w:t>эуфиллин</w:t>
        <w:tab/>
        <w:tab/>
        <w:t>, попросили 1 разів</w:t>
      </w:r>
    </w:p>
    <w:p>
      <w:pPr>
        <w:pStyle w:val="Heading3"/>
      </w:pPr>
      <w:r>
        <w:t>індапамід 1 разів</w:t>
      </w:r>
    </w:p>
    <w:p>
      <w:pPr>
        <w:pStyle w:val="ListBullet"/>
      </w:pPr>
      <w:r>
        <w:t>індапамід 1.5</w:t>
        <w:tab/>
        <w:tab/>
        <w:t>, попросили 1 разів</w:t>
      </w:r>
    </w:p>
    <w:p>
      <w:pPr>
        <w:pStyle w:val="Heading3"/>
      </w:pPr>
      <w:r>
        <w:t>інтубаційн трубки 1 разів</w:t>
      </w:r>
    </w:p>
    <w:p>
      <w:pPr>
        <w:pStyle w:val="ListBullet"/>
      </w:pPr>
      <w:r>
        <w:t>інтубаційн трубки 7.5/8</w:t>
        <w:tab/>
        <w:tab/>
        <w:t>, попросили 1 разів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